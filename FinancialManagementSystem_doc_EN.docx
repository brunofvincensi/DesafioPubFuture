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D31518" w14:textId="77777777" w:rsidR="002B491E" w:rsidRDefault="00000000">
      <w:pPr>
        <w:pStyle w:val="Ttulo1"/>
      </w:pPr>
      <w:r>
        <w:t>Financial Management System Documentation</w:t>
      </w:r>
    </w:p>
    <w:p w14:paraId="0ADCF5E4" w14:textId="77777777" w:rsidR="002B491E" w:rsidRDefault="00000000">
      <w:r>
        <w:t>Name: Bruno Ferrari Vincensi</w:t>
      </w:r>
    </w:p>
    <w:p w14:paraId="59D1D9D5" w14:textId="2F55A4A5" w:rsidR="002B491E" w:rsidRDefault="00000000">
      <w:r>
        <w:t xml:space="preserve">Last update: </w:t>
      </w:r>
      <w:r w:rsidR="000F5455">
        <w:t>20</w:t>
      </w:r>
      <w:r>
        <w:t>/</w:t>
      </w:r>
      <w:r w:rsidR="000F5455">
        <w:t>05</w:t>
      </w:r>
      <w:r>
        <w:t>/202</w:t>
      </w:r>
      <w:r w:rsidR="000F5455">
        <w:t>5</w:t>
      </w:r>
    </w:p>
    <w:p w14:paraId="629EAE72" w14:textId="77777777" w:rsidR="002B491E" w:rsidRDefault="002B491E"/>
    <w:p w14:paraId="7C974518" w14:textId="77777777" w:rsidR="002B491E" w:rsidRDefault="00000000">
      <w:pPr>
        <w:pStyle w:val="Ttulo2"/>
      </w:pPr>
      <w:r>
        <w:t>About</w:t>
      </w:r>
    </w:p>
    <w:p w14:paraId="5242A952" w14:textId="77777777" w:rsidR="002B491E" w:rsidRDefault="00000000">
      <w:r>
        <w:t>Project developed to manage personal finances, using a REST API built with Spring Boot (Java) on the server side, and consumed by a ReactJS front-end.</w:t>
      </w:r>
    </w:p>
    <w:p w14:paraId="62669584" w14:textId="77777777" w:rsidR="002B491E" w:rsidRDefault="00000000">
      <w:pPr>
        <w:pStyle w:val="Ttulo2"/>
      </w:pPr>
      <w:r>
        <w:t>Technologies Used:</w:t>
      </w:r>
    </w:p>
    <w:p w14:paraId="2213E123" w14:textId="77777777" w:rsidR="000F5455" w:rsidRDefault="000F5455" w:rsidP="000F5455">
      <w:pPr>
        <w:pStyle w:val="Commarcadores"/>
      </w:pPr>
      <w:r>
        <w:t>Java</w:t>
      </w:r>
    </w:p>
    <w:p w14:paraId="6FB0BD6D" w14:textId="77777777" w:rsidR="000F5455" w:rsidRDefault="000F5455" w:rsidP="000F5455">
      <w:pPr>
        <w:pStyle w:val="Commarcadores"/>
      </w:pPr>
      <w:r>
        <w:t>Spring Boot</w:t>
      </w:r>
    </w:p>
    <w:p w14:paraId="6A5FE3E6" w14:textId="77777777" w:rsidR="000F5455" w:rsidRDefault="000F5455" w:rsidP="000F5455">
      <w:pPr>
        <w:pStyle w:val="Commarcadores"/>
      </w:pPr>
      <w:r>
        <w:t>JUnit</w:t>
      </w:r>
    </w:p>
    <w:p w14:paraId="7BB6DE92" w14:textId="77777777" w:rsidR="000F5455" w:rsidRDefault="000F5455" w:rsidP="000F5455">
      <w:pPr>
        <w:pStyle w:val="Commarcadores"/>
      </w:pPr>
      <w:r>
        <w:t>Hibernate</w:t>
      </w:r>
    </w:p>
    <w:p w14:paraId="31857616" w14:textId="77777777" w:rsidR="000F5455" w:rsidRDefault="000F5455" w:rsidP="000F5455">
      <w:pPr>
        <w:pStyle w:val="Commarcadores"/>
      </w:pPr>
      <w:r>
        <w:t>JUnit</w:t>
      </w:r>
    </w:p>
    <w:p w14:paraId="680FE4F5" w14:textId="77777777" w:rsidR="000F5455" w:rsidRDefault="000F5455" w:rsidP="000F5455">
      <w:pPr>
        <w:pStyle w:val="Commarcadores"/>
      </w:pPr>
      <w:r>
        <w:t>MySQL</w:t>
      </w:r>
    </w:p>
    <w:p w14:paraId="44CF8955" w14:textId="77777777" w:rsidR="000F5455" w:rsidRDefault="000F5455" w:rsidP="000F5455">
      <w:pPr>
        <w:pStyle w:val="Commarcadores"/>
      </w:pPr>
      <w:r>
        <w:t>ReactJS (JavaScript, HTML, CSS)</w:t>
      </w:r>
    </w:p>
    <w:p w14:paraId="68D46528" w14:textId="77777777" w:rsidR="000F5455" w:rsidRDefault="000F5455" w:rsidP="000F5455">
      <w:pPr>
        <w:pStyle w:val="Commarcadores"/>
      </w:pPr>
      <w:r>
        <w:t>Bootstrap</w:t>
      </w:r>
    </w:p>
    <w:p w14:paraId="3BA41DCA" w14:textId="3739A339" w:rsidR="000F5455" w:rsidRDefault="000F5455" w:rsidP="000F5455">
      <w:pPr>
        <w:pStyle w:val="Commarcadores"/>
      </w:pPr>
      <w:r>
        <w:t>GIT | GitHub</w:t>
      </w:r>
    </w:p>
    <w:p w14:paraId="3131EEE8" w14:textId="77777777" w:rsidR="002B491E" w:rsidRDefault="00000000">
      <w:pPr>
        <w:pStyle w:val="Ttulo2"/>
      </w:pPr>
      <w:r>
        <w:t>UML Diagram (Unified Modeling Language)</w:t>
      </w:r>
    </w:p>
    <w:p w14:paraId="334443E0" w14:textId="77777777" w:rsidR="000F5455" w:rsidRDefault="000F5455">
      <w:pPr>
        <w:pStyle w:val="Ttulo2"/>
      </w:pPr>
      <w:r>
        <w:rPr>
          <w:noProof/>
          <w:lang w:eastAsia="pt-BR"/>
        </w:rPr>
        <w:drawing>
          <wp:inline distT="0" distB="0" distL="0" distR="0" wp14:anchorId="11C15B1C" wp14:editId="31DD87CB">
            <wp:extent cx="4993150" cy="2924175"/>
            <wp:effectExtent l="0" t="0" r="0" b="0"/>
            <wp:docPr id="1811547750" name="Imagem 1811547750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547750" name="Imagem 1811547750" descr="Diagrama&#10;&#10;O conteúdo gerado por IA pode estar incorreto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5122" cy="2960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576EA" w14:textId="77777777" w:rsidR="000F5455" w:rsidRDefault="000F5455">
      <w:pPr>
        <w:pStyle w:val="Ttulo2"/>
      </w:pPr>
    </w:p>
    <w:p w14:paraId="47D84731" w14:textId="77777777" w:rsidR="000F5455" w:rsidRPr="000F5455" w:rsidRDefault="000F5455" w:rsidP="000F5455"/>
    <w:p w14:paraId="1979F4EE" w14:textId="5CECA7FD" w:rsidR="002B491E" w:rsidRDefault="00000000">
      <w:pPr>
        <w:pStyle w:val="Ttulo2"/>
      </w:pPr>
      <w:r>
        <w:lastRenderedPageBreak/>
        <w:t>Development Pattern</w:t>
      </w:r>
    </w:p>
    <w:p w14:paraId="76B61830" w14:textId="77777777" w:rsidR="002B491E" w:rsidRDefault="00000000">
      <w:r>
        <w:t>Layered architecture – similar to the MVC pattern, as it also follows the concept of having model, view, and controller.</w:t>
      </w:r>
    </w:p>
    <w:p w14:paraId="3D0E4876" w14:textId="67FEA192" w:rsidR="000F5455" w:rsidRDefault="000F5455">
      <w:r>
        <w:rPr>
          <w:noProof/>
          <w:lang w:eastAsia="pt-BR"/>
        </w:rPr>
        <w:drawing>
          <wp:inline distT="0" distB="0" distL="0" distR="0" wp14:anchorId="2E893B8D" wp14:editId="20A71BA6">
            <wp:extent cx="4572000" cy="3000375"/>
            <wp:effectExtent l="0" t="0" r="0" b="0"/>
            <wp:docPr id="492192047" name="Imagem 492192047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192047" name="Imagem 492192047" descr="Interface gráfica do usuário, Aplicativo&#10;&#10;O conteúdo gerado por IA pode estar incorreto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F18AD" w14:textId="3AB250AE" w:rsidR="000F5455" w:rsidRDefault="000F5455">
      <w:r>
        <w:rPr>
          <w:noProof/>
          <w:sz w:val="32"/>
          <w:szCs w:val="32"/>
          <w:lang w:eastAsia="pt-BR"/>
        </w:rPr>
        <w:drawing>
          <wp:inline distT="0" distB="0" distL="0" distR="0" wp14:anchorId="65CE0703" wp14:editId="097A2F8E">
            <wp:extent cx="5486400" cy="2761441"/>
            <wp:effectExtent l="0" t="0" r="0" b="1270"/>
            <wp:docPr id="1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O conteúdo gerado por IA pode estar incorreto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61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ADF73" w14:textId="77777777" w:rsidR="002B491E" w:rsidRDefault="00000000">
      <w:pPr>
        <w:pStyle w:val="Commarcadores"/>
      </w:pPr>
      <w:r>
        <w:t>Entities (models): Represent the classes that map to the relational database tables</w:t>
      </w:r>
    </w:p>
    <w:p w14:paraId="7BEB1BE9" w14:textId="77777777" w:rsidR="002B491E" w:rsidRDefault="00000000">
      <w:pPr>
        <w:pStyle w:val="Commarcadores"/>
      </w:pPr>
      <w:r>
        <w:t>Data Access Layer (repositories): Handles direct queries to the database</w:t>
      </w:r>
    </w:p>
    <w:p w14:paraId="059AB162" w14:textId="77777777" w:rsidR="002B491E" w:rsidRDefault="00000000">
      <w:pPr>
        <w:pStyle w:val="Commarcadores"/>
      </w:pPr>
      <w:r>
        <w:t>Service Layer (services): Contains the business logic and rules for each entity</w:t>
      </w:r>
    </w:p>
    <w:p w14:paraId="1A93BA45" w14:textId="77777777" w:rsidR="002B491E" w:rsidRDefault="00000000">
      <w:pPr>
        <w:pStyle w:val="Commarcadores"/>
      </w:pPr>
      <w:r>
        <w:t>Data Transfer Objects (DTOs): Groups a set of attributes from an entity into a simple class to optimize communication between layers</w:t>
      </w:r>
    </w:p>
    <w:p w14:paraId="305DAF5A" w14:textId="77777777" w:rsidR="002B491E" w:rsidRDefault="00000000">
      <w:pPr>
        <w:pStyle w:val="Commarcadores"/>
      </w:pPr>
      <w:r>
        <w:t>REST Controllers (controllers): Handle HTTP requests and map endpoints (URIs), thus implementing the REST API</w:t>
      </w:r>
    </w:p>
    <w:p w14:paraId="151CD1B6" w14:textId="77777777" w:rsidR="002B491E" w:rsidRDefault="00000000">
      <w:pPr>
        <w:pStyle w:val="Ttulo2"/>
      </w:pPr>
      <w:r>
        <w:lastRenderedPageBreak/>
        <w:t>Features</w:t>
      </w:r>
    </w:p>
    <w:p w14:paraId="0DA5E792" w14:textId="77777777" w:rsidR="002B491E" w:rsidRDefault="00000000">
      <w:pPr>
        <w:pStyle w:val="Ttulo3"/>
      </w:pPr>
      <w:r>
        <w:t>Accounts</w:t>
      </w:r>
    </w:p>
    <w:p w14:paraId="30B18536" w14:textId="77777777" w:rsidR="002B491E" w:rsidRDefault="00000000">
      <w:pPr>
        <w:pStyle w:val="Commarcadores"/>
      </w:pPr>
      <w:r>
        <w:t>CRUD operations</w:t>
      </w:r>
    </w:p>
    <w:p w14:paraId="255032CC" w14:textId="77777777" w:rsidR="002B491E" w:rsidRDefault="00000000">
      <w:pPr>
        <w:pStyle w:val="Commarcadores"/>
      </w:pPr>
      <w:r>
        <w:t>List total balance</w:t>
      </w:r>
    </w:p>
    <w:p w14:paraId="10B98F35" w14:textId="77777777" w:rsidR="002B491E" w:rsidRDefault="00000000">
      <w:pPr>
        <w:pStyle w:val="Commarcadores"/>
      </w:pPr>
      <w:r>
        <w:t>Transfer balance between accounts</w:t>
      </w:r>
    </w:p>
    <w:p w14:paraId="468B33F3" w14:textId="77777777" w:rsidR="000F5455" w:rsidRDefault="000F5455" w:rsidP="000F5455">
      <w:pPr>
        <w:pStyle w:val="Commarcadores"/>
        <w:numPr>
          <w:ilvl w:val="0"/>
          <w:numId w:val="0"/>
        </w:numPr>
        <w:ind w:left="360"/>
      </w:pPr>
    </w:p>
    <w:p w14:paraId="02CCFAE2" w14:textId="0CC15BF0" w:rsidR="000F5455" w:rsidRDefault="000F5455" w:rsidP="000F5455">
      <w:pPr>
        <w:pStyle w:val="Commarcadores"/>
        <w:numPr>
          <w:ilvl w:val="0"/>
          <w:numId w:val="0"/>
        </w:numPr>
        <w:ind w:left="360"/>
      </w:pPr>
      <w:r>
        <w:rPr>
          <w:noProof/>
          <w:sz w:val="32"/>
          <w:szCs w:val="32"/>
          <w:lang w:eastAsia="pt-BR"/>
        </w:rPr>
        <w:drawing>
          <wp:inline distT="0" distB="0" distL="0" distR="0" wp14:anchorId="70F0C3A1" wp14:editId="6AD7467F">
            <wp:extent cx="5486400" cy="2600385"/>
            <wp:effectExtent l="0" t="0" r="0" b="9525"/>
            <wp:docPr id="2" name="Imagem 2" descr="Interface gráfica do usuário, Aplicativo, Team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Aplicativo, Teams&#10;&#10;O conteúdo gerado por IA pode estar incorreto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0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27A28" w14:textId="77777777" w:rsidR="000F5455" w:rsidRDefault="000F5455" w:rsidP="000F5455">
      <w:pPr>
        <w:pStyle w:val="Commarcadores"/>
        <w:numPr>
          <w:ilvl w:val="0"/>
          <w:numId w:val="0"/>
        </w:numPr>
        <w:ind w:left="360"/>
      </w:pPr>
    </w:p>
    <w:p w14:paraId="22D9AD9A" w14:textId="13E5AF09" w:rsidR="000F5455" w:rsidRDefault="000F5455" w:rsidP="000F5455">
      <w:pPr>
        <w:pStyle w:val="Commarcadores"/>
        <w:numPr>
          <w:ilvl w:val="0"/>
          <w:numId w:val="0"/>
        </w:numPr>
        <w:ind w:left="360"/>
      </w:pPr>
      <w:r>
        <w:rPr>
          <w:noProof/>
          <w:lang w:eastAsia="pt-BR"/>
        </w:rPr>
        <w:drawing>
          <wp:inline distT="0" distB="0" distL="0" distR="0" wp14:anchorId="6D78A7AF" wp14:editId="32C018AF">
            <wp:extent cx="5486400" cy="2563278"/>
            <wp:effectExtent l="0" t="0" r="0" b="8890"/>
            <wp:docPr id="4" name="Imagem 4" descr="Tela de computador com texto preto sobre fundo bran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la de computador com texto preto sobre fundo branco&#10;&#10;O conteúdo gerado por IA pode estar incorreto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63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7A897" w14:textId="77777777" w:rsidR="002B491E" w:rsidRDefault="00000000">
      <w:pPr>
        <w:pStyle w:val="Ttulo3"/>
      </w:pPr>
      <w:r>
        <w:t>Expenses / Revenues</w:t>
      </w:r>
    </w:p>
    <w:p w14:paraId="55CB7582" w14:textId="77777777" w:rsidR="002B491E" w:rsidRDefault="00000000">
      <w:pPr>
        <w:pStyle w:val="Commarcadores"/>
      </w:pPr>
      <w:r>
        <w:t>CRUD operations</w:t>
      </w:r>
    </w:p>
    <w:p w14:paraId="7967CF18" w14:textId="77777777" w:rsidR="002B491E" w:rsidRDefault="00000000">
      <w:pPr>
        <w:pStyle w:val="Commarcadores"/>
      </w:pPr>
      <w:r>
        <w:t>Filter by type</w:t>
      </w:r>
    </w:p>
    <w:p w14:paraId="1E80C7E1" w14:textId="77777777" w:rsidR="002B491E" w:rsidRDefault="00000000">
      <w:pPr>
        <w:pStyle w:val="Commarcadores"/>
      </w:pPr>
      <w:r>
        <w:t>Filter by period (startDate - endDate)</w:t>
      </w:r>
    </w:p>
    <w:p w14:paraId="4D80B577" w14:textId="77777777" w:rsidR="002B491E" w:rsidRDefault="00000000">
      <w:pPr>
        <w:pStyle w:val="Commarcadores"/>
      </w:pPr>
      <w:r>
        <w:t>List total expenses/balance</w:t>
      </w:r>
    </w:p>
    <w:p w14:paraId="39459020" w14:textId="3CB6FEFB" w:rsidR="000F5455" w:rsidRDefault="000F5455" w:rsidP="000F5455">
      <w:pPr>
        <w:pStyle w:val="Commarcadores"/>
        <w:numPr>
          <w:ilvl w:val="0"/>
          <w:numId w:val="0"/>
        </w:numPr>
        <w:ind w:left="360"/>
      </w:pPr>
      <w:r>
        <w:rPr>
          <w:noProof/>
          <w:sz w:val="32"/>
          <w:szCs w:val="32"/>
          <w:lang w:eastAsia="pt-BR"/>
        </w:rPr>
        <w:lastRenderedPageBreak/>
        <w:drawing>
          <wp:inline distT="0" distB="0" distL="0" distR="0" wp14:anchorId="5360B77A" wp14:editId="474B4FE7">
            <wp:extent cx="5486400" cy="2568407"/>
            <wp:effectExtent l="0" t="0" r="0" b="3810"/>
            <wp:docPr id="6" name="Imagem 6" descr="Tela de computador com texto preto sobre fundo bran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ela de computador com texto preto sobre fundo branco&#10;&#10;O conteúdo gerado por IA pode estar incorreto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68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44ADC" w14:textId="77777777" w:rsidR="000F5455" w:rsidRDefault="000F5455" w:rsidP="000F5455">
      <w:pPr>
        <w:pStyle w:val="Commarcadores"/>
        <w:numPr>
          <w:ilvl w:val="0"/>
          <w:numId w:val="0"/>
        </w:numPr>
        <w:ind w:left="360"/>
      </w:pPr>
    </w:p>
    <w:p w14:paraId="37FD4FB4" w14:textId="0BE77274" w:rsidR="000F5455" w:rsidRDefault="000F5455" w:rsidP="000F5455">
      <w:pPr>
        <w:pStyle w:val="Commarcadores"/>
        <w:numPr>
          <w:ilvl w:val="0"/>
          <w:numId w:val="0"/>
        </w:numPr>
        <w:ind w:left="360"/>
      </w:pPr>
      <w:r>
        <w:rPr>
          <w:noProof/>
          <w:lang w:eastAsia="pt-BR"/>
        </w:rPr>
        <w:drawing>
          <wp:inline distT="0" distB="0" distL="0" distR="0" wp14:anchorId="491E793F" wp14:editId="07722728">
            <wp:extent cx="5486400" cy="2563336"/>
            <wp:effectExtent l="0" t="0" r="0" b="8890"/>
            <wp:docPr id="9" name="Imagem 9" descr="Tela de computador com texto preto sobre fundo bran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Tela de computador com texto preto sobre fundo branco&#10;&#10;O conteúdo gerado por IA pode estar incorreto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E6EF2" w14:textId="77777777" w:rsidR="002B491E" w:rsidRDefault="00000000">
      <w:pPr>
        <w:pStyle w:val="Ttulo2"/>
      </w:pPr>
      <w:r>
        <w:t>Testing</w:t>
      </w:r>
    </w:p>
    <w:p w14:paraId="06FB30D6" w14:textId="1F555B15" w:rsidR="000F5455" w:rsidRDefault="00000000">
      <w:r>
        <w:t>JUnit was used for unit testing. Some entities are created automatically when the application starts to populate test data.</w:t>
      </w:r>
    </w:p>
    <w:p w14:paraId="5B6DCBF7" w14:textId="1E36AB8F" w:rsidR="000F5455" w:rsidRDefault="000F5455">
      <w:r>
        <w:rPr>
          <w:b/>
          <w:noProof/>
          <w:sz w:val="32"/>
          <w:szCs w:val="32"/>
          <w:lang w:eastAsia="pt-BR"/>
        </w:rPr>
        <w:lastRenderedPageBreak/>
        <w:drawing>
          <wp:inline distT="0" distB="0" distL="0" distR="0" wp14:anchorId="326044D9" wp14:editId="20776473">
            <wp:extent cx="5486400" cy="2650062"/>
            <wp:effectExtent l="0" t="0" r="0" b="0"/>
            <wp:docPr id="12" name="Imagem 12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Texto&#10;&#10;O conteúdo gerado por IA pode estar incorreto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50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01092" w14:textId="77777777" w:rsidR="000F5455" w:rsidRDefault="000F5455"/>
    <w:p w14:paraId="4A1A5032" w14:textId="6E836694" w:rsidR="000F5455" w:rsidRDefault="000F5455">
      <w:r>
        <w:rPr>
          <w:b/>
          <w:noProof/>
          <w:sz w:val="32"/>
          <w:szCs w:val="32"/>
          <w:lang w:eastAsia="pt-BR"/>
        </w:rPr>
        <w:drawing>
          <wp:inline distT="0" distB="0" distL="0" distR="0" wp14:anchorId="4203227E" wp14:editId="10B3B8E2">
            <wp:extent cx="5486400" cy="3469656"/>
            <wp:effectExtent l="0" t="0" r="0" b="0"/>
            <wp:docPr id="13" name="Imagem 13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Texto&#10;&#10;O conteúdo gerado por IA pode estar incorreto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69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5A0A6" w14:textId="77777777" w:rsidR="002B491E" w:rsidRDefault="00000000">
      <w:pPr>
        <w:pStyle w:val="Ttulo2"/>
      </w:pPr>
      <w:r>
        <w:t>ReactJS</w:t>
      </w:r>
    </w:p>
    <w:p w14:paraId="77D0C90F" w14:textId="77777777" w:rsidR="002B491E" w:rsidRDefault="00000000">
      <w:r>
        <w:t>JavaScript library used to build a solid, single-page user interface (UI)</w:t>
      </w:r>
      <w:r>
        <w:br/>
        <w:t>Axios was used to consume the REST API, acting as the HTTP client to handle requests to the server’s URIs</w:t>
      </w:r>
    </w:p>
    <w:p w14:paraId="34854A42" w14:textId="787EA728" w:rsidR="000F5455" w:rsidRDefault="000F5455">
      <w:r>
        <w:rPr>
          <w:noProof/>
          <w:sz w:val="32"/>
          <w:szCs w:val="32"/>
        </w:rPr>
        <w:lastRenderedPageBreak/>
        <w:drawing>
          <wp:inline distT="0" distB="0" distL="0" distR="0" wp14:anchorId="2DDF99ED" wp14:editId="638D0649">
            <wp:extent cx="5486400" cy="4043986"/>
            <wp:effectExtent l="0" t="0" r="0" b="0"/>
            <wp:docPr id="14" name="Imagem 14" descr="Tela de computador com texto preto sobre fundo bran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Tela de computador com texto preto sobre fundo branco&#10;&#10;O conteúdo gerado por IA pode estar incorreto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43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545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40538583">
    <w:abstractNumId w:val="8"/>
  </w:num>
  <w:num w:numId="2" w16cid:durableId="1960867942">
    <w:abstractNumId w:val="6"/>
  </w:num>
  <w:num w:numId="3" w16cid:durableId="551423262">
    <w:abstractNumId w:val="5"/>
  </w:num>
  <w:num w:numId="4" w16cid:durableId="160969013">
    <w:abstractNumId w:val="4"/>
  </w:num>
  <w:num w:numId="5" w16cid:durableId="467868452">
    <w:abstractNumId w:val="7"/>
  </w:num>
  <w:num w:numId="6" w16cid:durableId="610211167">
    <w:abstractNumId w:val="3"/>
  </w:num>
  <w:num w:numId="7" w16cid:durableId="1387990566">
    <w:abstractNumId w:val="2"/>
  </w:num>
  <w:num w:numId="8" w16cid:durableId="1758556505">
    <w:abstractNumId w:val="1"/>
  </w:num>
  <w:num w:numId="9" w16cid:durableId="1439444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5455"/>
    <w:rsid w:val="0015074B"/>
    <w:rsid w:val="0029639D"/>
    <w:rsid w:val="002B491E"/>
    <w:rsid w:val="00326F90"/>
    <w:rsid w:val="00AA1D8D"/>
    <w:rsid w:val="00B47730"/>
    <w:rsid w:val="00CB0664"/>
    <w:rsid w:val="00E8700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03BB7D5"/>
  <w14:defaultImageDpi w14:val="300"/>
  <w15:docId w15:val="{36435DE7-B808-4008-844B-A2561E08A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918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247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Bruno Ferrari</cp:lastModifiedBy>
  <cp:revision>2</cp:revision>
  <dcterms:created xsi:type="dcterms:W3CDTF">2013-12-23T23:15:00Z</dcterms:created>
  <dcterms:modified xsi:type="dcterms:W3CDTF">2025-05-21T02:28:00Z</dcterms:modified>
  <cp:category/>
</cp:coreProperties>
</file>